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JOHN DOE</w:t>
      </w:r>
    </w:p>
    <w:p>
      <w:pPr>
        <w:jc w:val="center"/>
      </w:pPr>
      <w:r>
        <w:rPr>
          <w:rFonts w:ascii="Calibri" w:hAnsi="Calibri"/>
          <w:sz w:val="22"/>
        </w:rPr>
        <w:t>john.doe@email.com | (555) 123-4567 | San Francisco, CA</w:t>
        <w:br/>
        <w:t>linkedin.com/in/johndoe | github.com/johndoe</w:t>
      </w:r>
    </w:p>
    <w:p/>
    <w:p>
      <w:r>
        <w:rPr>
          <w:rFonts w:ascii="Calibri" w:hAnsi="Calibri"/>
          <w:b/>
          <w:sz w:val="28"/>
        </w:rPr>
        <w:t>PROFESSIONAL SUMMARY</w:t>
      </w:r>
    </w:p>
    <w:p>
      <w:r>
        <w:rPr>
          <w:rFonts w:ascii="Calibri" w:hAnsi="Calibri"/>
          <w:sz w:val="22"/>
        </w:rPr>
        <w:t>Experienced Software Engineer with 8+ years developing scalable web applications and leading cross-functional teams. Proven track record of delivering high-quality solutions using modern technologies including React, Node.js, and cloud platforms. Strong background in agile methodologies and DevOps practices.</w:t>
      </w:r>
    </w:p>
    <w:p/>
    <w:p>
      <w:r>
        <w:rPr>
          <w:rFonts w:ascii="Calibri" w:hAnsi="Calibri"/>
          <w:b/>
          <w:sz w:val="28"/>
        </w:rPr>
        <w:t>WORK EXPERIENCE</w:t>
      </w:r>
    </w:p>
    <w:p>
      <w:r>
        <w:rPr>
          <w:rFonts w:ascii="Calibri" w:hAnsi="Calibri"/>
          <w:b/>
          <w:sz w:val="24"/>
        </w:rPr>
        <w:t>Senior Software Engineer</w:t>
      </w:r>
    </w:p>
    <w:p>
      <w:r>
        <w:rPr>
          <w:rFonts w:ascii="Calibri" w:hAnsi="Calibri"/>
          <w:i/>
          <w:sz w:val="22"/>
        </w:rPr>
        <w:t>TechCorp Solutions, San Francisco, CA | Jan 2021 - Present</w:t>
      </w:r>
    </w:p>
    <w:p>
      <w:pPr>
        <w:pStyle w:val="ListBullet"/>
      </w:pPr>
      <w:r>
        <w:rPr>
          <w:rFonts w:ascii="Calibri" w:hAnsi="Calibri"/>
          <w:sz w:val="22"/>
        </w:rPr>
        <w:t>Lead development of microservices architecture serving 2M+ daily active users</w:t>
      </w:r>
    </w:p>
    <w:p>
      <w:pPr>
        <w:pStyle w:val="ListBullet"/>
      </w:pPr>
      <w:r>
        <w:rPr>
          <w:rFonts w:ascii="Calibri" w:hAnsi="Calibri"/>
          <w:sz w:val="22"/>
        </w:rPr>
        <w:t>Mentor team of 5 junior developers and conduct code reviews</w:t>
      </w:r>
    </w:p>
    <w:p>
      <w:pPr>
        <w:pStyle w:val="ListBullet"/>
      </w:pPr>
      <w:r>
        <w:rPr>
          <w:rFonts w:ascii="Calibri" w:hAnsi="Calibri"/>
          <w:sz w:val="22"/>
        </w:rPr>
        <w:t>Implemented CI/CD pipelines reducing deployment time by 60%</w:t>
      </w:r>
    </w:p>
    <w:p>
      <w:pPr>
        <w:pStyle w:val="ListBullet"/>
      </w:pPr>
      <w:r>
        <w:rPr>
          <w:rFonts w:ascii="Calibri" w:hAnsi="Calibri"/>
          <w:sz w:val="22"/>
        </w:rPr>
        <w:t>Collaborate with product managers to define technical requirements</w:t>
      </w:r>
    </w:p>
    <w:p>
      <w:pPr>
        <w:pStyle w:val="ListBullet"/>
      </w:pPr>
      <w:r>
        <w:rPr>
          <w:rFonts w:ascii="Calibri" w:hAnsi="Calibri"/>
          <w:sz w:val="22"/>
        </w:rPr>
        <w:t>Optimized database queries improving application performance by 40%</w:t>
      </w:r>
    </w:p>
    <w:p>
      <w:r>
        <w:rPr>
          <w:rFonts w:ascii="Calibri" w:hAnsi="Calibri"/>
          <w:b/>
          <w:sz w:val="24"/>
        </w:rPr>
        <w:t>Software Engineer</w:t>
      </w:r>
    </w:p>
    <w:p>
      <w:r>
        <w:rPr>
          <w:rFonts w:ascii="Calibri" w:hAnsi="Calibri"/>
          <w:i/>
          <w:sz w:val="22"/>
        </w:rPr>
        <w:t>DataFlow Inc., San Francisco, CA | Mar 2019 - Dec 2020</w:t>
      </w:r>
    </w:p>
    <w:p>
      <w:pPr>
        <w:pStyle w:val="ListBullet"/>
      </w:pPr>
      <w:r>
        <w:rPr>
          <w:rFonts w:ascii="Calibri" w:hAnsi="Calibri"/>
          <w:sz w:val="22"/>
        </w:rPr>
        <w:t>Developed React-based dashboard for real-time data visualization</w:t>
      </w:r>
    </w:p>
    <w:p>
      <w:pPr>
        <w:pStyle w:val="ListBullet"/>
      </w:pPr>
      <w:r>
        <w:rPr>
          <w:rFonts w:ascii="Calibri" w:hAnsi="Calibri"/>
          <w:sz w:val="22"/>
        </w:rPr>
        <w:t>Built RESTful APIs using Node.js and Express framework</w:t>
      </w:r>
    </w:p>
    <w:p>
      <w:pPr>
        <w:pStyle w:val="ListBullet"/>
      </w:pPr>
      <w:r>
        <w:rPr>
          <w:rFonts w:ascii="Calibri" w:hAnsi="Calibri"/>
          <w:sz w:val="22"/>
        </w:rPr>
        <w:t>Integrated third-party payment systems and APIs</w:t>
      </w:r>
    </w:p>
    <w:p>
      <w:pPr>
        <w:pStyle w:val="ListBullet"/>
      </w:pPr>
      <w:r>
        <w:rPr>
          <w:rFonts w:ascii="Calibri" w:hAnsi="Calibri"/>
          <w:sz w:val="22"/>
        </w:rPr>
        <w:t>Participated in agile development process and sprint planning</w:t>
      </w:r>
    </w:p>
    <w:p>
      <w:pPr>
        <w:pStyle w:val="ListBullet"/>
      </w:pPr>
      <w:r>
        <w:rPr>
          <w:rFonts w:ascii="Calibri" w:hAnsi="Calibri"/>
          <w:sz w:val="22"/>
        </w:rPr>
        <w:t>Maintained 99.9% uptime for production applications</w:t>
      </w:r>
    </w:p>
    <w:p>
      <w:r>
        <w:rPr>
          <w:rFonts w:ascii="Calibri" w:hAnsi="Calibri"/>
          <w:b/>
          <w:sz w:val="24"/>
        </w:rPr>
        <w:t>Junior Software Developer</w:t>
      </w:r>
    </w:p>
    <w:p>
      <w:r>
        <w:rPr>
          <w:rFonts w:ascii="Calibri" w:hAnsi="Calibri"/>
          <w:i/>
          <w:sz w:val="22"/>
        </w:rPr>
        <w:t>StartupXYZ, Palo Alto, CA | Jun 2017 - Feb 2019</w:t>
      </w:r>
    </w:p>
    <w:p>
      <w:pPr>
        <w:pStyle w:val="ListBullet"/>
      </w:pPr>
      <w:r>
        <w:rPr>
          <w:rFonts w:ascii="Calibri" w:hAnsi="Calibri"/>
          <w:sz w:val="22"/>
        </w:rPr>
        <w:t>Contributed to full-stack web application development</w:t>
      </w:r>
    </w:p>
    <w:p>
      <w:pPr>
        <w:pStyle w:val="ListBullet"/>
      </w:pPr>
      <w:r>
        <w:rPr>
          <w:rFonts w:ascii="Calibri" w:hAnsi="Calibri"/>
          <w:sz w:val="22"/>
        </w:rPr>
        <w:t>Wrote unit tests achieving 85% code coverage</w:t>
      </w:r>
    </w:p>
    <w:p>
      <w:pPr>
        <w:pStyle w:val="ListBullet"/>
      </w:pPr>
      <w:r>
        <w:rPr>
          <w:rFonts w:ascii="Calibri" w:hAnsi="Calibri"/>
          <w:sz w:val="22"/>
        </w:rPr>
        <w:t>Assisted in database design and optimization</w:t>
      </w:r>
    </w:p>
    <w:p>
      <w:pPr>
        <w:pStyle w:val="ListBullet"/>
      </w:pPr>
      <w:r>
        <w:rPr>
          <w:rFonts w:ascii="Calibri" w:hAnsi="Calibri"/>
          <w:sz w:val="22"/>
        </w:rPr>
        <w:t>Collaborated with UX/UI designers on responsive interfaces</w:t>
      </w:r>
    </w:p>
    <w:p>
      <w:pPr>
        <w:pStyle w:val="ListBullet"/>
      </w:pPr>
      <w:r>
        <w:rPr>
          <w:rFonts w:ascii="Calibri" w:hAnsi="Calibri"/>
          <w:sz w:val="22"/>
        </w:rPr>
        <w:t>Participated in customer support and bug resolution</w:t>
      </w:r>
    </w:p>
    <w:p/>
    <w:p>
      <w:r>
        <w:rPr>
          <w:rFonts w:ascii="Calibri" w:hAnsi="Calibri"/>
          <w:b/>
          <w:sz w:val="28"/>
        </w:rPr>
        <w:t>EDUCATION</w:t>
      </w:r>
    </w:p>
    <w:p>
      <w:r>
        <w:rPr>
          <w:rFonts w:ascii="Calibri" w:hAnsi="Calibri"/>
          <w:b/>
          <w:sz w:val="24"/>
        </w:rPr>
        <w:t>Bachelor of Science in Computer Science</w:t>
      </w:r>
    </w:p>
    <w:p>
      <w:r>
        <w:rPr>
          <w:rFonts w:ascii="Calibri" w:hAnsi="Calibri"/>
          <w:i/>
          <w:sz w:val="22"/>
        </w:rPr>
        <w:t>University of California, Berkeley | Berkeley, CA | May 2017 | GPA: 3.7/4.0</w:t>
      </w:r>
    </w:p>
    <w:p>
      <w:r>
        <w:rPr>
          <w:rFonts w:ascii="Calibri" w:hAnsi="Calibri"/>
          <w:sz w:val="22"/>
        </w:rPr>
        <w:t>Relevant Coursework: Data Structures, Algorithms, Software Engineering, Database Systems, Computer Networks</w:t>
      </w:r>
    </w:p>
    <w:p/>
    <w:p>
      <w:r>
        <w:rPr>
          <w:rFonts w:ascii="Calibri" w:hAnsi="Calibri"/>
          <w:b/>
          <w:sz w:val="28"/>
        </w:rPr>
        <w:t>TECHNICAL SKILLS</w:t>
      </w:r>
    </w:p>
    <w:p>
      <w:r>
        <w:rPr>
          <w:rFonts w:ascii="Calibri" w:hAnsi="Calibri"/>
          <w:b/>
          <w:sz w:val="22"/>
        </w:rPr>
        <w:t xml:space="preserve">Programming Languages: </w:t>
      </w:r>
      <w:r>
        <w:rPr>
          <w:rFonts w:ascii="Calibri" w:hAnsi="Calibri"/>
          <w:sz w:val="22"/>
        </w:rPr>
        <w:t>JavaScript, Python, Java, TypeScript, SQL</w:t>
      </w:r>
    </w:p>
    <w:p>
      <w:r>
        <w:rPr>
          <w:rFonts w:ascii="Calibri" w:hAnsi="Calibri"/>
          <w:b/>
          <w:sz w:val="22"/>
        </w:rPr>
        <w:t xml:space="preserve">Frontend: </w:t>
      </w:r>
      <w:r>
        <w:rPr>
          <w:rFonts w:ascii="Calibri" w:hAnsi="Calibri"/>
          <w:sz w:val="22"/>
        </w:rPr>
        <w:t>React, Vue.js, HTML5, CSS3, Bootstrap, Material-UI</w:t>
      </w:r>
    </w:p>
    <w:p>
      <w:r>
        <w:rPr>
          <w:rFonts w:ascii="Calibri" w:hAnsi="Calibri"/>
          <w:b/>
          <w:sz w:val="22"/>
        </w:rPr>
        <w:t xml:space="preserve">Backend: </w:t>
      </w:r>
      <w:r>
        <w:rPr>
          <w:rFonts w:ascii="Calibri" w:hAnsi="Calibri"/>
          <w:sz w:val="22"/>
        </w:rPr>
        <w:t>Node.js, Express.js, Django, Spring Boot, RESTful APIs</w:t>
      </w:r>
    </w:p>
    <w:p>
      <w:r>
        <w:rPr>
          <w:rFonts w:ascii="Calibri" w:hAnsi="Calibri"/>
          <w:b/>
          <w:sz w:val="22"/>
        </w:rPr>
        <w:t xml:space="preserve">Databases: </w:t>
      </w:r>
      <w:r>
        <w:rPr>
          <w:rFonts w:ascii="Calibri" w:hAnsi="Calibri"/>
          <w:sz w:val="22"/>
        </w:rPr>
        <w:t>PostgreSQL, MongoDB, Redis, MySQL</w:t>
      </w:r>
    </w:p>
    <w:p>
      <w:r>
        <w:rPr>
          <w:rFonts w:ascii="Calibri" w:hAnsi="Calibri"/>
          <w:b/>
          <w:sz w:val="22"/>
        </w:rPr>
        <w:t xml:space="preserve">Cloud &amp; DevOps: </w:t>
      </w:r>
      <w:r>
        <w:rPr>
          <w:rFonts w:ascii="Calibri" w:hAnsi="Calibri"/>
          <w:sz w:val="22"/>
        </w:rPr>
        <w:t>AWS, Docker, Kubernetes, Jenkins, Git, Linux</w:t>
      </w:r>
    </w:p>
    <w:p>
      <w:r>
        <w:rPr>
          <w:rFonts w:ascii="Calibri" w:hAnsi="Calibri"/>
          <w:b/>
          <w:sz w:val="22"/>
        </w:rPr>
        <w:t xml:space="preserve">Tools: </w:t>
      </w:r>
      <w:r>
        <w:rPr>
          <w:rFonts w:ascii="Calibri" w:hAnsi="Calibri"/>
          <w:sz w:val="22"/>
        </w:rPr>
        <w:t>Webpack, npm, Jest, Postman, Jira, Confluence</w:t>
      </w:r>
    </w:p>
    <w:p/>
    <w:p>
      <w:r>
        <w:rPr>
          <w:rFonts w:ascii="Calibri" w:hAnsi="Calibri"/>
          <w:b/>
          <w:sz w:val="28"/>
        </w:rPr>
        <w:t>CERTIFICATIONS</w:t>
      </w:r>
    </w:p>
    <w:p>
      <w:pPr>
        <w:pStyle w:val="ListBullet"/>
      </w:pPr>
      <w:r>
        <w:rPr>
          <w:rFonts w:ascii="Calibri" w:hAnsi="Calibri"/>
          <w:sz w:val="22"/>
        </w:rPr>
        <w:t>AWS Certified Developer - Associate (2022)</w:t>
      </w:r>
    </w:p>
    <w:p>
      <w:pPr>
        <w:pStyle w:val="ListBullet"/>
      </w:pPr>
      <w:r>
        <w:rPr>
          <w:rFonts w:ascii="Calibri" w:hAnsi="Calibri"/>
          <w:sz w:val="22"/>
        </w:rPr>
        <w:t>Certified Scrum Master (CSM) - 2021</w:t>
      </w:r>
    </w:p>
    <w:p/>
    <w:p>
      <w:r>
        <w:rPr>
          <w:rFonts w:ascii="Calibri" w:hAnsi="Calibri"/>
          <w:b/>
          <w:sz w:val="28"/>
        </w:rPr>
        <w:t>NOTABLE PROJECTS</w:t>
      </w:r>
    </w:p>
    <w:p>
      <w:r>
        <w:rPr>
          <w:rFonts w:ascii="Calibri" w:hAnsi="Calibri"/>
          <w:b/>
          <w:sz w:val="24"/>
        </w:rPr>
        <w:t>E-commerce Platform</w:t>
      </w:r>
    </w:p>
    <w:p>
      <w:r>
        <w:rPr>
          <w:rFonts w:ascii="Calibri" w:hAnsi="Calibri"/>
          <w:sz w:val="22"/>
        </w:rPr>
        <w:t>Full-stack web application with payment processing, inventory management, and admin dashboard</w:t>
      </w:r>
    </w:p>
    <w:p>
      <w:r>
        <w:rPr>
          <w:rFonts w:ascii="Calibri" w:hAnsi="Calibri"/>
          <w:i/>
          <w:sz w:val="22"/>
        </w:rPr>
        <w:t>Technologies: React, Node.js, MongoDB, Stripe API</w:t>
      </w:r>
    </w:p>
    <w:p>
      <w:r>
        <w:rPr>
          <w:rFonts w:ascii="Calibri" w:hAnsi="Calibri"/>
          <w:sz w:val="20"/>
        </w:rPr>
        <w:t>GitHub: github.com/johndoe/ecommerce-platform</w:t>
      </w:r>
    </w:p>
    <w:p>
      <w:r>
        <w:rPr>
          <w:rFonts w:ascii="Calibri" w:hAnsi="Calibri"/>
          <w:b/>
          <w:sz w:val="24"/>
        </w:rPr>
        <w:t>Task Management API</w:t>
      </w:r>
    </w:p>
    <w:p>
      <w:r>
        <w:rPr>
          <w:rFonts w:ascii="Calibri" w:hAnsi="Calibri"/>
          <w:sz w:val="22"/>
        </w:rPr>
        <w:t>RESTful API with user authentication, role-based access control, and real-time notifications</w:t>
      </w:r>
    </w:p>
    <w:p>
      <w:r>
        <w:rPr>
          <w:rFonts w:ascii="Calibri" w:hAnsi="Calibri"/>
          <w:i/>
          <w:sz w:val="22"/>
        </w:rPr>
        <w:t>Technologies: Python, Django, PostgreSQL, WebSockets</w:t>
      </w:r>
    </w:p>
    <w:p>
      <w:r>
        <w:rPr>
          <w:rFonts w:ascii="Calibri" w:hAnsi="Calibri"/>
          <w:sz w:val="20"/>
        </w:rPr>
        <w:t>GitHub: github.com/johndoe/task-api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